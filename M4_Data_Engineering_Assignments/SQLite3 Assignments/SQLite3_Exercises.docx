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8523" w14:textId="77777777" w:rsidR="0000680A" w:rsidRPr="00B67063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B67063">
        <w:rPr>
          <w:rFonts w:ascii="Times New Roman" w:hAnsi="Times New Roman" w:cs="Times New Roman"/>
          <w:color w:val="auto"/>
        </w:rPr>
        <w:t>SQLite3 Exercises: Employee Management System</w:t>
      </w:r>
    </w:p>
    <w:p w14:paraId="3D5F4D3E" w14:textId="1196A101" w:rsidR="0000680A" w:rsidRPr="00B67063" w:rsidRDefault="0000680A">
      <w:pPr>
        <w:rPr>
          <w:rFonts w:ascii="Times New Roman" w:hAnsi="Times New Roman" w:cs="Times New Roman"/>
          <w:b/>
          <w:bCs/>
        </w:rPr>
      </w:pPr>
    </w:p>
    <w:p w14:paraId="0C2319C5" w14:textId="77777777" w:rsidR="0000680A" w:rsidRPr="00B6706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67063">
        <w:rPr>
          <w:rFonts w:ascii="Times New Roman" w:hAnsi="Times New Roman" w:cs="Times New Roman"/>
          <w:color w:val="auto"/>
        </w:rPr>
        <w:t>Q1. Write a query to list the names of employees hired after January 1, 2021.</w:t>
      </w:r>
    </w:p>
    <w:p w14:paraId="39A050AA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SQL Query:</w:t>
      </w:r>
    </w:p>
    <w:p w14:paraId="56436924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sz w:val="20"/>
        </w:rPr>
        <w:t xml:space="preserve">SELECT Name FROM Employees WHERE </w:t>
      </w:r>
      <w:proofErr w:type="spellStart"/>
      <w:r w:rsidRPr="00B67063">
        <w:rPr>
          <w:rFonts w:ascii="Times New Roman" w:hAnsi="Times New Roman" w:cs="Times New Roman"/>
          <w:sz w:val="20"/>
        </w:rPr>
        <w:t>HireDate</w:t>
      </w:r>
      <w:proofErr w:type="spellEnd"/>
      <w:r w:rsidRPr="00B67063">
        <w:rPr>
          <w:rFonts w:ascii="Times New Roman" w:hAnsi="Times New Roman" w:cs="Times New Roman"/>
          <w:sz w:val="20"/>
        </w:rPr>
        <w:t xml:space="preserve"> &gt; '2021-01-01';</w:t>
      </w:r>
    </w:p>
    <w:p w14:paraId="73256CAE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Output:</w:t>
      </w:r>
    </w:p>
    <w:p w14:paraId="7DC750E9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noProof/>
        </w:rPr>
        <w:drawing>
          <wp:inline distT="0" distB="0" distL="114300" distR="114300" wp14:anchorId="29170BE8" wp14:editId="74308AC3">
            <wp:extent cx="5486400" cy="4870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063">
        <w:rPr>
          <w:rFonts w:ascii="Times New Roman" w:hAnsi="Times New Roman" w:cs="Times New Roman"/>
        </w:rPr>
        <w:br/>
      </w:r>
    </w:p>
    <w:p w14:paraId="6277E4AB" w14:textId="77777777" w:rsidR="0000680A" w:rsidRPr="00B6706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67063">
        <w:rPr>
          <w:rFonts w:ascii="Times New Roman" w:hAnsi="Times New Roman" w:cs="Times New Roman"/>
          <w:color w:val="auto"/>
        </w:rPr>
        <w:t>Q2. Write a query to calculate the average salary of employees in each department.</w:t>
      </w:r>
    </w:p>
    <w:p w14:paraId="2C8C4EDC" w14:textId="77777777" w:rsidR="0000680A" w:rsidRPr="00B67063" w:rsidRDefault="0000680A">
      <w:pPr>
        <w:rPr>
          <w:rFonts w:ascii="Times New Roman" w:hAnsi="Times New Roman" w:cs="Times New Roman"/>
        </w:rPr>
      </w:pPr>
    </w:p>
    <w:p w14:paraId="1DBA267D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SQL Query:</w:t>
      </w:r>
    </w:p>
    <w:p w14:paraId="096357B7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sz w:val="20"/>
        </w:rPr>
        <w:t xml:space="preserve">SELECT </w:t>
      </w:r>
      <w:proofErr w:type="spellStart"/>
      <w:r w:rsidRPr="00B67063">
        <w:rPr>
          <w:rFonts w:ascii="Times New Roman" w:hAnsi="Times New Roman" w:cs="Times New Roman"/>
          <w:sz w:val="20"/>
        </w:rPr>
        <w:t>DepartmentID</w:t>
      </w:r>
      <w:proofErr w:type="spellEnd"/>
      <w:r w:rsidRPr="00B67063">
        <w:rPr>
          <w:rFonts w:ascii="Times New Roman" w:hAnsi="Times New Roman" w:cs="Times New Roman"/>
          <w:sz w:val="20"/>
        </w:rPr>
        <w:t xml:space="preserve">, AVG(Salary) AS </w:t>
      </w:r>
      <w:proofErr w:type="spellStart"/>
      <w:r w:rsidRPr="00B67063">
        <w:rPr>
          <w:rFonts w:ascii="Times New Roman" w:hAnsi="Times New Roman" w:cs="Times New Roman"/>
          <w:sz w:val="20"/>
        </w:rPr>
        <w:t>AverageSalary</w:t>
      </w:r>
      <w:proofErr w:type="spellEnd"/>
      <w:r w:rsidRPr="00B67063">
        <w:rPr>
          <w:rFonts w:ascii="Times New Roman" w:hAnsi="Times New Roman" w:cs="Times New Roman"/>
          <w:sz w:val="20"/>
        </w:rPr>
        <w:t xml:space="preserve"> FROM Employees GROUP BY </w:t>
      </w:r>
      <w:proofErr w:type="spellStart"/>
      <w:r w:rsidRPr="00B67063">
        <w:rPr>
          <w:rFonts w:ascii="Times New Roman" w:hAnsi="Times New Roman" w:cs="Times New Roman"/>
          <w:sz w:val="20"/>
        </w:rPr>
        <w:t>DepartmentID</w:t>
      </w:r>
      <w:proofErr w:type="spellEnd"/>
      <w:r w:rsidRPr="00B67063">
        <w:rPr>
          <w:rFonts w:ascii="Times New Roman" w:hAnsi="Times New Roman" w:cs="Times New Roman"/>
          <w:sz w:val="20"/>
        </w:rPr>
        <w:t>;</w:t>
      </w:r>
    </w:p>
    <w:p w14:paraId="4328B3D7" w14:textId="77777777" w:rsidR="0000680A" w:rsidRPr="00B67063" w:rsidRDefault="0000680A">
      <w:pPr>
        <w:rPr>
          <w:rFonts w:ascii="Times New Roman" w:hAnsi="Times New Roman" w:cs="Times New Roman"/>
        </w:rPr>
      </w:pPr>
    </w:p>
    <w:p w14:paraId="0B8806F7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Output:</w:t>
      </w:r>
    </w:p>
    <w:p w14:paraId="7C7FEC9F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noProof/>
        </w:rPr>
        <w:drawing>
          <wp:inline distT="0" distB="0" distL="114300" distR="114300" wp14:anchorId="05483F9F" wp14:editId="3FBD7614">
            <wp:extent cx="5483225" cy="44132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063">
        <w:rPr>
          <w:rFonts w:ascii="Times New Roman" w:hAnsi="Times New Roman" w:cs="Times New Roman"/>
        </w:rPr>
        <w:br/>
      </w:r>
    </w:p>
    <w:p w14:paraId="52A5871F" w14:textId="77777777" w:rsidR="0000680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67063">
        <w:rPr>
          <w:rFonts w:ascii="Times New Roman" w:hAnsi="Times New Roman" w:cs="Times New Roman"/>
          <w:color w:val="auto"/>
        </w:rPr>
        <w:t>Q3. Write a query to find the department name where the total salary is the highest.</w:t>
      </w:r>
    </w:p>
    <w:p w14:paraId="786EDBF3" w14:textId="77777777" w:rsidR="00B67063" w:rsidRPr="00B67063" w:rsidRDefault="00B67063" w:rsidP="00B67063"/>
    <w:p w14:paraId="333D97BD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SQL Query:</w:t>
      </w:r>
    </w:p>
    <w:p w14:paraId="5CF30194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sz w:val="20"/>
        </w:rPr>
        <w:br/>
        <w:t xml:space="preserve">SELECT </w:t>
      </w:r>
      <w:proofErr w:type="spellStart"/>
      <w:r w:rsidRPr="00B67063">
        <w:rPr>
          <w:rFonts w:ascii="Times New Roman" w:hAnsi="Times New Roman" w:cs="Times New Roman"/>
          <w:sz w:val="20"/>
        </w:rPr>
        <w:t>DepartmentName</w:t>
      </w:r>
      <w:proofErr w:type="spellEnd"/>
      <w:r w:rsidRPr="00B67063">
        <w:rPr>
          <w:rFonts w:ascii="Times New Roman" w:hAnsi="Times New Roman" w:cs="Times New Roman"/>
          <w:sz w:val="20"/>
        </w:rPr>
        <w:br/>
        <w:t>FROM Departments</w:t>
      </w:r>
      <w:r w:rsidRPr="00B67063">
        <w:rPr>
          <w:rFonts w:ascii="Times New Roman" w:hAnsi="Times New Roman" w:cs="Times New Roman"/>
          <w:sz w:val="20"/>
        </w:rPr>
        <w:br/>
        <w:t xml:space="preserve">JOIN Employees ON </w:t>
      </w:r>
      <w:proofErr w:type="spellStart"/>
      <w:r w:rsidRPr="00B67063">
        <w:rPr>
          <w:rFonts w:ascii="Times New Roman" w:hAnsi="Times New Roman" w:cs="Times New Roman"/>
          <w:sz w:val="20"/>
        </w:rPr>
        <w:t>Departments.DepartmentID</w:t>
      </w:r>
      <w:proofErr w:type="spellEnd"/>
      <w:r w:rsidRPr="00B6706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7063">
        <w:rPr>
          <w:rFonts w:ascii="Times New Roman" w:hAnsi="Times New Roman" w:cs="Times New Roman"/>
          <w:sz w:val="20"/>
        </w:rPr>
        <w:t>Employees.DepartmentID</w:t>
      </w:r>
      <w:proofErr w:type="spellEnd"/>
      <w:r w:rsidRPr="00B67063">
        <w:rPr>
          <w:rFonts w:ascii="Times New Roman" w:hAnsi="Times New Roman" w:cs="Times New Roman"/>
          <w:sz w:val="20"/>
        </w:rPr>
        <w:br/>
        <w:t xml:space="preserve">GROUP BY </w:t>
      </w:r>
      <w:proofErr w:type="spellStart"/>
      <w:r w:rsidRPr="00B67063">
        <w:rPr>
          <w:rFonts w:ascii="Times New Roman" w:hAnsi="Times New Roman" w:cs="Times New Roman"/>
          <w:sz w:val="20"/>
        </w:rPr>
        <w:t>Departments.DepartmentID</w:t>
      </w:r>
      <w:proofErr w:type="spellEnd"/>
      <w:r w:rsidRPr="00B67063">
        <w:rPr>
          <w:rFonts w:ascii="Times New Roman" w:hAnsi="Times New Roman" w:cs="Times New Roman"/>
          <w:sz w:val="20"/>
        </w:rPr>
        <w:br/>
        <w:t xml:space="preserve">ORDER BY </w:t>
      </w:r>
      <w:proofErr w:type="gramStart"/>
      <w:r w:rsidRPr="00B67063">
        <w:rPr>
          <w:rFonts w:ascii="Times New Roman" w:hAnsi="Times New Roman" w:cs="Times New Roman"/>
          <w:sz w:val="20"/>
        </w:rPr>
        <w:t>SUM(</w:t>
      </w:r>
      <w:proofErr w:type="spellStart"/>
      <w:proofErr w:type="gramEnd"/>
      <w:r w:rsidRPr="00B67063">
        <w:rPr>
          <w:rFonts w:ascii="Times New Roman" w:hAnsi="Times New Roman" w:cs="Times New Roman"/>
          <w:sz w:val="20"/>
        </w:rPr>
        <w:t>Employees.Salary</w:t>
      </w:r>
      <w:proofErr w:type="spellEnd"/>
      <w:r w:rsidRPr="00B67063">
        <w:rPr>
          <w:rFonts w:ascii="Times New Roman" w:hAnsi="Times New Roman" w:cs="Times New Roman"/>
          <w:sz w:val="20"/>
        </w:rPr>
        <w:t>) DESC</w:t>
      </w:r>
      <w:r w:rsidRPr="00B67063">
        <w:rPr>
          <w:rFonts w:ascii="Times New Roman" w:hAnsi="Times New Roman" w:cs="Times New Roman"/>
          <w:sz w:val="20"/>
        </w:rPr>
        <w:br/>
        <w:t>LIMIT 1;</w:t>
      </w:r>
    </w:p>
    <w:p w14:paraId="71907563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Output:</w:t>
      </w:r>
    </w:p>
    <w:p w14:paraId="4DF44303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267A366" wp14:editId="3CF45A7E">
            <wp:extent cx="5473700" cy="490855"/>
            <wp:effectExtent l="0" t="0" r="1270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063">
        <w:rPr>
          <w:rFonts w:ascii="Times New Roman" w:hAnsi="Times New Roman" w:cs="Times New Roman"/>
        </w:rPr>
        <w:br/>
      </w:r>
    </w:p>
    <w:p w14:paraId="2EBBA13C" w14:textId="77777777" w:rsidR="0000680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67063">
        <w:rPr>
          <w:rFonts w:ascii="Times New Roman" w:hAnsi="Times New Roman" w:cs="Times New Roman"/>
          <w:color w:val="auto"/>
        </w:rPr>
        <w:t>Q4. Write a query to list all departments that currently have no employees assigned.</w:t>
      </w:r>
    </w:p>
    <w:p w14:paraId="1C12063F" w14:textId="77777777" w:rsidR="00B67063" w:rsidRPr="00B67063" w:rsidRDefault="00B67063" w:rsidP="00B67063"/>
    <w:p w14:paraId="6F2537C9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SQL Query:</w:t>
      </w:r>
    </w:p>
    <w:p w14:paraId="01DA14AE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sz w:val="20"/>
        </w:rPr>
        <w:br/>
        <w:t xml:space="preserve">SELECT </w:t>
      </w:r>
      <w:proofErr w:type="spellStart"/>
      <w:r w:rsidRPr="00B67063">
        <w:rPr>
          <w:rFonts w:ascii="Times New Roman" w:hAnsi="Times New Roman" w:cs="Times New Roman"/>
          <w:sz w:val="20"/>
        </w:rPr>
        <w:t>DepartmentName</w:t>
      </w:r>
      <w:proofErr w:type="spellEnd"/>
      <w:r w:rsidRPr="00B67063">
        <w:rPr>
          <w:rFonts w:ascii="Times New Roman" w:hAnsi="Times New Roman" w:cs="Times New Roman"/>
          <w:sz w:val="20"/>
        </w:rPr>
        <w:br/>
        <w:t>FROM Departments</w:t>
      </w:r>
      <w:r w:rsidRPr="00B67063">
        <w:rPr>
          <w:rFonts w:ascii="Times New Roman" w:hAnsi="Times New Roman" w:cs="Times New Roman"/>
          <w:sz w:val="20"/>
        </w:rPr>
        <w:br/>
        <w:t xml:space="preserve">LEFT JOIN Employees ON </w:t>
      </w:r>
      <w:proofErr w:type="spellStart"/>
      <w:r w:rsidRPr="00B67063">
        <w:rPr>
          <w:rFonts w:ascii="Times New Roman" w:hAnsi="Times New Roman" w:cs="Times New Roman"/>
          <w:sz w:val="20"/>
        </w:rPr>
        <w:t>Departments.DepartmentID</w:t>
      </w:r>
      <w:proofErr w:type="spellEnd"/>
      <w:r w:rsidRPr="00B6706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7063">
        <w:rPr>
          <w:rFonts w:ascii="Times New Roman" w:hAnsi="Times New Roman" w:cs="Times New Roman"/>
          <w:sz w:val="20"/>
        </w:rPr>
        <w:t>Employees.DepartmentID</w:t>
      </w:r>
      <w:proofErr w:type="spellEnd"/>
      <w:r w:rsidRPr="00B67063">
        <w:rPr>
          <w:rFonts w:ascii="Times New Roman" w:hAnsi="Times New Roman" w:cs="Times New Roman"/>
          <w:sz w:val="20"/>
        </w:rPr>
        <w:br/>
        <w:t xml:space="preserve">WHERE </w:t>
      </w:r>
      <w:proofErr w:type="spellStart"/>
      <w:r w:rsidRPr="00B67063">
        <w:rPr>
          <w:rFonts w:ascii="Times New Roman" w:hAnsi="Times New Roman" w:cs="Times New Roman"/>
          <w:sz w:val="20"/>
        </w:rPr>
        <w:t>Employees.EmployeeID</w:t>
      </w:r>
      <w:proofErr w:type="spellEnd"/>
      <w:r w:rsidRPr="00B67063">
        <w:rPr>
          <w:rFonts w:ascii="Times New Roman" w:hAnsi="Times New Roman" w:cs="Times New Roman"/>
          <w:sz w:val="20"/>
        </w:rPr>
        <w:t xml:space="preserve"> IS NULL;</w:t>
      </w:r>
    </w:p>
    <w:p w14:paraId="26581807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Output:</w:t>
      </w:r>
    </w:p>
    <w:p w14:paraId="05E7D8AC" w14:textId="31776B6D" w:rsidR="00B67063" w:rsidRDefault="00000000" w:rsidP="00B67063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ab/>
        <w:t>No output.</w:t>
      </w:r>
      <w:r w:rsidRPr="00B67063">
        <w:rPr>
          <w:rFonts w:ascii="Times New Roman" w:hAnsi="Times New Roman" w:cs="Times New Roman"/>
        </w:rPr>
        <w:br/>
      </w:r>
    </w:p>
    <w:p w14:paraId="1CE16DFA" w14:textId="77777777" w:rsidR="00B67063" w:rsidRDefault="00B67063" w:rsidP="00B67063">
      <w:pPr>
        <w:rPr>
          <w:rFonts w:ascii="Times New Roman" w:hAnsi="Times New Roman" w:cs="Times New Roman"/>
        </w:rPr>
      </w:pPr>
    </w:p>
    <w:p w14:paraId="3BD12D6D" w14:textId="5B812EA8" w:rsidR="0000680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67063">
        <w:rPr>
          <w:rFonts w:ascii="Times New Roman" w:hAnsi="Times New Roman" w:cs="Times New Roman"/>
          <w:color w:val="auto"/>
        </w:rPr>
        <w:t>Q5. Write a query to fetch all employee details along with their department names.</w:t>
      </w:r>
    </w:p>
    <w:p w14:paraId="5F66455A" w14:textId="77777777" w:rsidR="00B67063" w:rsidRPr="00B67063" w:rsidRDefault="00B67063" w:rsidP="00B67063"/>
    <w:p w14:paraId="62C89480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SQL Query:</w:t>
      </w:r>
    </w:p>
    <w:p w14:paraId="43F5CD8A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sz w:val="20"/>
        </w:rPr>
        <w:br/>
        <w:t xml:space="preserve">SELECT </w:t>
      </w:r>
      <w:proofErr w:type="gramStart"/>
      <w:r w:rsidRPr="00B67063">
        <w:rPr>
          <w:rFonts w:ascii="Times New Roman" w:hAnsi="Times New Roman" w:cs="Times New Roman"/>
          <w:sz w:val="20"/>
        </w:rPr>
        <w:t>Employees.*</w:t>
      </w:r>
      <w:proofErr w:type="gramEnd"/>
      <w:r w:rsidRPr="00B6706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B67063">
        <w:rPr>
          <w:rFonts w:ascii="Times New Roman" w:hAnsi="Times New Roman" w:cs="Times New Roman"/>
          <w:sz w:val="20"/>
        </w:rPr>
        <w:t>Departments.DepartmentName</w:t>
      </w:r>
      <w:proofErr w:type="spellEnd"/>
      <w:r w:rsidRPr="00B67063">
        <w:rPr>
          <w:rFonts w:ascii="Times New Roman" w:hAnsi="Times New Roman" w:cs="Times New Roman"/>
          <w:sz w:val="20"/>
        </w:rPr>
        <w:br/>
        <w:t>FROM Employees</w:t>
      </w:r>
      <w:r w:rsidRPr="00B67063">
        <w:rPr>
          <w:rFonts w:ascii="Times New Roman" w:hAnsi="Times New Roman" w:cs="Times New Roman"/>
          <w:sz w:val="20"/>
        </w:rPr>
        <w:br/>
        <w:t xml:space="preserve">JOIN Departments ON </w:t>
      </w:r>
      <w:proofErr w:type="spellStart"/>
      <w:r w:rsidRPr="00B67063">
        <w:rPr>
          <w:rFonts w:ascii="Times New Roman" w:hAnsi="Times New Roman" w:cs="Times New Roman"/>
          <w:sz w:val="20"/>
        </w:rPr>
        <w:t>Employees.DepartmentID</w:t>
      </w:r>
      <w:proofErr w:type="spellEnd"/>
      <w:r w:rsidRPr="00B6706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7063">
        <w:rPr>
          <w:rFonts w:ascii="Times New Roman" w:hAnsi="Times New Roman" w:cs="Times New Roman"/>
          <w:sz w:val="20"/>
        </w:rPr>
        <w:t>Departments.DepartmentID</w:t>
      </w:r>
      <w:proofErr w:type="spellEnd"/>
      <w:r w:rsidRPr="00B67063">
        <w:rPr>
          <w:rFonts w:ascii="Times New Roman" w:hAnsi="Times New Roman" w:cs="Times New Roman"/>
          <w:sz w:val="20"/>
        </w:rPr>
        <w:t>;</w:t>
      </w:r>
    </w:p>
    <w:p w14:paraId="47DAF535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t>Output:</w:t>
      </w:r>
    </w:p>
    <w:p w14:paraId="35FDD66F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noProof/>
        </w:rPr>
        <w:drawing>
          <wp:inline distT="0" distB="0" distL="114300" distR="114300" wp14:anchorId="054076D5" wp14:editId="151B81CE">
            <wp:extent cx="5480685" cy="137731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348B" w14:textId="77777777" w:rsidR="0000680A" w:rsidRPr="00B67063" w:rsidRDefault="00000000">
      <w:p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</w:rPr>
        <w:br/>
      </w:r>
    </w:p>
    <w:sectPr w:rsidR="0000680A" w:rsidRPr="00B670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F4D00" w14:textId="77777777" w:rsidR="00601B19" w:rsidRDefault="00601B19">
      <w:pPr>
        <w:spacing w:line="240" w:lineRule="auto"/>
      </w:pPr>
      <w:r>
        <w:separator/>
      </w:r>
    </w:p>
  </w:endnote>
  <w:endnote w:type="continuationSeparator" w:id="0">
    <w:p w14:paraId="50DF56D3" w14:textId="77777777" w:rsidR="00601B19" w:rsidRDefault="00601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C7B19" w14:textId="77777777" w:rsidR="00601B19" w:rsidRDefault="00601B19">
      <w:pPr>
        <w:spacing w:after="0"/>
      </w:pPr>
      <w:r>
        <w:separator/>
      </w:r>
    </w:p>
  </w:footnote>
  <w:footnote w:type="continuationSeparator" w:id="0">
    <w:p w14:paraId="0706358D" w14:textId="77777777" w:rsidR="00601B19" w:rsidRDefault="00601B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31264331">
    <w:abstractNumId w:val="5"/>
  </w:num>
  <w:num w:numId="2" w16cid:durableId="13843508">
    <w:abstractNumId w:val="3"/>
  </w:num>
  <w:num w:numId="3" w16cid:durableId="754983200">
    <w:abstractNumId w:val="2"/>
  </w:num>
  <w:num w:numId="4" w16cid:durableId="1513452095">
    <w:abstractNumId w:val="4"/>
  </w:num>
  <w:num w:numId="5" w16cid:durableId="608045611">
    <w:abstractNumId w:val="1"/>
  </w:num>
  <w:num w:numId="6" w16cid:durableId="2336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0A"/>
    <w:rsid w:val="00034616"/>
    <w:rsid w:val="0006063C"/>
    <w:rsid w:val="0015074B"/>
    <w:rsid w:val="0029639D"/>
    <w:rsid w:val="00326F90"/>
    <w:rsid w:val="00601B19"/>
    <w:rsid w:val="0082357E"/>
    <w:rsid w:val="00AA1D8D"/>
    <w:rsid w:val="00B47730"/>
    <w:rsid w:val="00B67063"/>
    <w:rsid w:val="00CB0664"/>
    <w:rsid w:val="00FC693F"/>
    <w:rsid w:val="13833692"/>
    <w:rsid w:val="3DA53248"/>
    <w:rsid w:val="3E3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7E2A2"/>
  <w14:defaultImageDpi w14:val="300"/>
  <w15:docId w15:val="{3C9E95DD-921C-4783-A3E8-3271A367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 Keshav</cp:lastModifiedBy>
  <cp:revision>2</cp:revision>
  <dcterms:created xsi:type="dcterms:W3CDTF">2013-12-23T23:15:00Z</dcterms:created>
  <dcterms:modified xsi:type="dcterms:W3CDTF">2025-02-02T17:49:00Z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27BC2D9AAE254DA0B44B76A8245049DB_12</vt:lpwstr>
  </property>
</Properties>
</file>