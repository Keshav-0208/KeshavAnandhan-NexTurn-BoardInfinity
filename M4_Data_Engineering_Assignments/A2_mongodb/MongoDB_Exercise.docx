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FD20F" w14:textId="77777777" w:rsidR="0070081E" w:rsidRDefault="00000000" w:rsidP="004A21A8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t>MongoDB Queries for Online Shopping Platform</w:t>
      </w:r>
    </w:p>
    <w:p w14:paraId="5D75BD5D" w14:textId="77777777" w:rsidR="004A21A8" w:rsidRPr="004A21A8" w:rsidRDefault="004A21A8" w:rsidP="004A21A8"/>
    <w:p w14:paraId="3F682D85" w14:textId="679995CB" w:rsidR="004A21A8" w:rsidRDefault="004A21A8" w:rsidP="004A21A8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1A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0000" w:rsidRPr="004A21A8">
        <w:rPr>
          <w:rFonts w:ascii="Times New Roman" w:hAnsi="Times New Roman" w:cs="Times New Roman"/>
          <w:color w:val="000000" w:themeColor="text1"/>
          <w:sz w:val="28"/>
          <w:szCs w:val="28"/>
        </w:rPr>
        <w:t>Find High-Spending Users</w:t>
      </w:r>
    </w:p>
    <w:p w14:paraId="71D3233F" w14:textId="77777777" w:rsidR="004A21A8" w:rsidRDefault="004A21A8" w:rsidP="004A21A8"/>
    <w:p w14:paraId="0A877582" w14:textId="3275960D" w:rsidR="004A21A8" w:rsidRPr="004A21A8" w:rsidRDefault="004A21A8" w:rsidP="004A21A8">
      <w:r w:rsidRPr="004A21A8">
        <w:t>Query:</w:t>
      </w:r>
    </w:p>
    <w:p w14:paraId="34C95CF8" w14:textId="77777777" w:rsidR="0070081E" w:rsidRPr="004A21A8" w:rsidRDefault="00000000">
      <w:pPr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t>db.users.aggregate([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$lookup: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from: "orders",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localField: "userId",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foreignField: "userId",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as: "orders"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$unwind: "$orders"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$group: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_id: "$userId",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name: { $first: "$name"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totalSpent: { $sum: "$orders.totalAmount"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$match: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totalSpent: { $gt: 500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4A21A8">
        <w:rPr>
          <w:rFonts w:ascii="Times New Roman" w:hAnsi="Times New Roman" w:cs="Times New Roman"/>
          <w:color w:val="000000" w:themeColor="text1"/>
        </w:rPr>
        <w:br/>
        <w:t>])</w:t>
      </w:r>
    </w:p>
    <w:p w14:paraId="2C0069CA" w14:textId="77777777" w:rsidR="0070081E" w:rsidRPr="004A21A8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t>Sample Output:</w:t>
      </w:r>
    </w:p>
    <w:p w14:paraId="26E7401A" w14:textId="77777777" w:rsidR="0070081E" w:rsidRDefault="00000000">
      <w:pPr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br/>
        <w:t>[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 "_id": "U001", "name": "John Doe", "totalSpent": 750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 "_id": "U002", "name": "Jane Smith", "totalSpent": 600 }</w:t>
      </w:r>
      <w:r w:rsidRPr="004A21A8">
        <w:rPr>
          <w:rFonts w:ascii="Times New Roman" w:hAnsi="Times New Roman" w:cs="Times New Roman"/>
          <w:color w:val="000000" w:themeColor="text1"/>
        </w:rPr>
        <w:br/>
        <w:t>]</w:t>
      </w:r>
    </w:p>
    <w:p w14:paraId="692C8E74" w14:textId="77777777" w:rsidR="004A21A8" w:rsidRDefault="004A21A8">
      <w:pPr>
        <w:rPr>
          <w:rFonts w:ascii="Times New Roman" w:hAnsi="Times New Roman" w:cs="Times New Roman"/>
          <w:color w:val="000000" w:themeColor="text1"/>
        </w:rPr>
      </w:pPr>
    </w:p>
    <w:p w14:paraId="6147C7BC" w14:textId="77777777" w:rsidR="004A21A8" w:rsidRPr="004A21A8" w:rsidRDefault="004A21A8">
      <w:pPr>
        <w:rPr>
          <w:rFonts w:ascii="Times New Roman" w:hAnsi="Times New Roman" w:cs="Times New Roman"/>
          <w:color w:val="000000" w:themeColor="text1"/>
        </w:rPr>
      </w:pPr>
    </w:p>
    <w:p w14:paraId="1092F77F" w14:textId="77777777" w:rsidR="0070081E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1A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List Popular Products by Average Rating</w:t>
      </w:r>
    </w:p>
    <w:p w14:paraId="241386AC" w14:textId="77777777" w:rsidR="004A21A8" w:rsidRDefault="004A21A8" w:rsidP="004A21A8"/>
    <w:p w14:paraId="2C33D2E8" w14:textId="0104C56D" w:rsidR="004A21A8" w:rsidRPr="004A21A8" w:rsidRDefault="004A21A8" w:rsidP="004A21A8">
      <w:r w:rsidRPr="004A21A8">
        <w:t>Query:</w:t>
      </w:r>
    </w:p>
    <w:p w14:paraId="712D72A3" w14:textId="77777777" w:rsidR="0070081E" w:rsidRPr="004A21A8" w:rsidRDefault="00000000">
      <w:pPr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t>db.products.aggregate([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$unwind: "$ratings"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$group: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_id: "$productId",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name: { $first: "$name"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averageRating: { $avg: "$ratings.rating"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$match: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averageRating: { $gte: 4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4A21A8">
        <w:rPr>
          <w:rFonts w:ascii="Times New Roman" w:hAnsi="Times New Roman" w:cs="Times New Roman"/>
          <w:color w:val="000000" w:themeColor="text1"/>
        </w:rPr>
        <w:br/>
        <w:t>])</w:t>
      </w:r>
    </w:p>
    <w:p w14:paraId="7793DD8F" w14:textId="77777777" w:rsidR="0070081E" w:rsidRPr="004A21A8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t>Sample Output:</w:t>
      </w:r>
    </w:p>
    <w:p w14:paraId="7EA7AB02" w14:textId="77777777" w:rsidR="0070081E" w:rsidRPr="004A21A8" w:rsidRDefault="00000000">
      <w:pPr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br/>
        <w:t>[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 "_id": "P001", "name": "Wireless Mouse", "averageRating": 4.25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 "_id": "P003", "name": "Bluetooth Headphones", "averageRating": 4.5 }</w:t>
      </w:r>
      <w:r w:rsidRPr="004A21A8">
        <w:rPr>
          <w:rFonts w:ascii="Times New Roman" w:hAnsi="Times New Roman" w:cs="Times New Roman"/>
          <w:color w:val="000000" w:themeColor="text1"/>
        </w:rPr>
        <w:br/>
        <w:t>]</w:t>
      </w:r>
    </w:p>
    <w:p w14:paraId="015879DF" w14:textId="77777777" w:rsidR="0070081E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1A8">
        <w:rPr>
          <w:rFonts w:ascii="Times New Roman" w:hAnsi="Times New Roman" w:cs="Times New Roman"/>
          <w:color w:val="000000" w:themeColor="text1"/>
          <w:sz w:val="28"/>
          <w:szCs w:val="28"/>
        </w:rPr>
        <w:t>3. Search for Orders in a Specific Time Range</w:t>
      </w:r>
    </w:p>
    <w:p w14:paraId="6C288F16" w14:textId="77777777" w:rsidR="004A21A8" w:rsidRDefault="004A21A8" w:rsidP="004A21A8"/>
    <w:p w14:paraId="065231B8" w14:textId="0D47B697" w:rsidR="004A21A8" w:rsidRPr="004A21A8" w:rsidRDefault="004A21A8" w:rsidP="004A21A8">
      <w:r w:rsidRPr="004A21A8">
        <w:t>Query:</w:t>
      </w:r>
    </w:p>
    <w:p w14:paraId="3A480327" w14:textId="77777777" w:rsidR="0070081E" w:rsidRPr="004A21A8" w:rsidRDefault="00000000">
      <w:pPr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t>db.orders.aggregate([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$match: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orderDate: { $gte: ISODate("2024-12-01T00:00:00Z"), $lte: ISODate("2024-12-31T23:59:59Z")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$lookup: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from: "users",</w:t>
      </w:r>
      <w:r w:rsidRPr="004A21A8">
        <w:rPr>
          <w:rFonts w:ascii="Times New Roman" w:hAnsi="Times New Roman" w:cs="Times New Roman"/>
          <w:color w:val="000000" w:themeColor="text1"/>
        </w:rPr>
        <w:br/>
      </w:r>
      <w:r w:rsidRPr="004A21A8">
        <w:rPr>
          <w:rFonts w:ascii="Times New Roman" w:hAnsi="Times New Roman" w:cs="Times New Roman"/>
          <w:color w:val="000000" w:themeColor="text1"/>
        </w:rPr>
        <w:lastRenderedPageBreak/>
        <w:t xml:space="preserve">            localField: "userId",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foreignField: "userId",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as: "userDetails"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$unwind: "$userDetails"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$project: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orderId: 1,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orderDate: 1,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totalAmount: 1,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status: 1,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"userDetails.name": 1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4A21A8">
        <w:rPr>
          <w:rFonts w:ascii="Times New Roman" w:hAnsi="Times New Roman" w:cs="Times New Roman"/>
          <w:color w:val="000000" w:themeColor="text1"/>
        </w:rPr>
        <w:br/>
        <w:t>])</w:t>
      </w:r>
    </w:p>
    <w:p w14:paraId="77ADD046" w14:textId="77777777" w:rsidR="0070081E" w:rsidRPr="004A21A8" w:rsidRDefault="0070081E">
      <w:pPr>
        <w:rPr>
          <w:rFonts w:ascii="Times New Roman" w:hAnsi="Times New Roman" w:cs="Times New Roman"/>
          <w:color w:val="000000" w:themeColor="text1"/>
        </w:rPr>
      </w:pPr>
    </w:p>
    <w:p w14:paraId="621C0251" w14:textId="77777777" w:rsidR="0070081E" w:rsidRPr="004A21A8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t>Sample Output:</w:t>
      </w:r>
    </w:p>
    <w:p w14:paraId="6791C50D" w14:textId="77777777" w:rsidR="0070081E" w:rsidRPr="004A21A8" w:rsidRDefault="00000000">
      <w:pPr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br/>
        <w:t>[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 "orderId": "ORD001", "orderDate": "2024-12-10T14:32:00Z", "totalAmount": 250, "status": "Delivered", "userDetails": { "name": "John Doe" }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 "orderId": "ORD002", "orderDate": "2024-12-15T10:20:00Z", "totalAmount": 300, "status": "Processing", "userDetails": { "name": "Jane Smith" } }</w:t>
      </w:r>
      <w:r w:rsidRPr="004A21A8">
        <w:rPr>
          <w:rFonts w:ascii="Times New Roman" w:hAnsi="Times New Roman" w:cs="Times New Roman"/>
          <w:color w:val="000000" w:themeColor="text1"/>
        </w:rPr>
        <w:br/>
        <w:t>]</w:t>
      </w:r>
    </w:p>
    <w:p w14:paraId="5E416594" w14:textId="77777777" w:rsidR="0070081E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1A8">
        <w:rPr>
          <w:rFonts w:ascii="Times New Roman" w:hAnsi="Times New Roman" w:cs="Times New Roman"/>
          <w:color w:val="000000" w:themeColor="text1"/>
          <w:sz w:val="28"/>
          <w:szCs w:val="28"/>
        </w:rPr>
        <w:t>4. Update Stock After Order Completion</w:t>
      </w:r>
    </w:p>
    <w:p w14:paraId="1379D068" w14:textId="77777777" w:rsidR="004A21A8" w:rsidRDefault="004A21A8" w:rsidP="004A21A8"/>
    <w:p w14:paraId="670151F2" w14:textId="3FF65416" w:rsidR="004A21A8" w:rsidRPr="004A21A8" w:rsidRDefault="004A21A8" w:rsidP="004A21A8">
      <w:r w:rsidRPr="004A21A8">
        <w:t>Query:</w:t>
      </w:r>
    </w:p>
    <w:p w14:paraId="0DE2C126" w14:textId="77777777" w:rsidR="0070081E" w:rsidRPr="004A21A8" w:rsidRDefault="00000000">
      <w:pPr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t>db.orders.find({}).forEach(order =&gt;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order.items.forEach(item =&gt;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db.products.updateOne(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{ productId: item.productId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{ $inc: { stock: -item.quantity }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);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});</w:t>
      </w:r>
      <w:r w:rsidRPr="004A21A8">
        <w:rPr>
          <w:rFonts w:ascii="Times New Roman" w:hAnsi="Times New Roman" w:cs="Times New Roman"/>
          <w:color w:val="000000" w:themeColor="text1"/>
        </w:rPr>
        <w:br/>
        <w:t>});</w:t>
      </w:r>
    </w:p>
    <w:p w14:paraId="4F18953D" w14:textId="77777777" w:rsidR="0070081E" w:rsidRDefault="0070081E">
      <w:pPr>
        <w:rPr>
          <w:rFonts w:ascii="Times New Roman" w:hAnsi="Times New Roman" w:cs="Times New Roman"/>
          <w:color w:val="000000" w:themeColor="text1"/>
        </w:rPr>
      </w:pPr>
    </w:p>
    <w:p w14:paraId="29B3C0B7" w14:textId="77777777" w:rsidR="004A21A8" w:rsidRDefault="004A21A8">
      <w:pPr>
        <w:rPr>
          <w:rFonts w:ascii="Times New Roman" w:hAnsi="Times New Roman" w:cs="Times New Roman"/>
          <w:color w:val="000000" w:themeColor="text1"/>
        </w:rPr>
      </w:pPr>
    </w:p>
    <w:p w14:paraId="223A74EB" w14:textId="77777777" w:rsidR="004A21A8" w:rsidRDefault="004A21A8">
      <w:pPr>
        <w:rPr>
          <w:rFonts w:ascii="Times New Roman" w:hAnsi="Times New Roman" w:cs="Times New Roman"/>
          <w:color w:val="000000" w:themeColor="text1"/>
        </w:rPr>
      </w:pPr>
    </w:p>
    <w:p w14:paraId="2C58E6D1" w14:textId="77777777" w:rsidR="004A21A8" w:rsidRPr="004A21A8" w:rsidRDefault="004A21A8">
      <w:pPr>
        <w:rPr>
          <w:rFonts w:ascii="Times New Roman" w:hAnsi="Times New Roman" w:cs="Times New Roman"/>
          <w:color w:val="000000" w:themeColor="text1"/>
        </w:rPr>
      </w:pPr>
    </w:p>
    <w:p w14:paraId="7D22151B" w14:textId="77777777" w:rsidR="0070081E" w:rsidRDefault="00000000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1A8">
        <w:rPr>
          <w:rFonts w:ascii="Times New Roman" w:hAnsi="Times New Roman" w:cs="Times New Roman"/>
          <w:color w:val="000000" w:themeColor="text1"/>
          <w:sz w:val="28"/>
          <w:szCs w:val="28"/>
        </w:rPr>
        <w:t>5. Find Nearest Warehouse</w:t>
      </w:r>
    </w:p>
    <w:p w14:paraId="139FA0AD" w14:textId="77777777" w:rsidR="004A21A8" w:rsidRDefault="004A21A8" w:rsidP="004A21A8"/>
    <w:p w14:paraId="0EBCB007" w14:textId="1A214962" w:rsidR="004A21A8" w:rsidRPr="004A21A8" w:rsidRDefault="004A21A8" w:rsidP="004A21A8">
      <w:r w:rsidRPr="004A21A8">
        <w:t>Query:</w:t>
      </w:r>
    </w:p>
    <w:p w14:paraId="1F90A5BF" w14:textId="77777777" w:rsidR="0070081E" w:rsidRPr="004A21A8" w:rsidRDefault="00000000">
      <w:pPr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t>db.warehouses.aggregate([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$geoNear: {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near: { type: "Point", coordinates: [-74.006, 40.7128] },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distanceField: "distance",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maxDistance: 50000,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spherical: true,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    query: { products: "P001"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4A21A8">
        <w:rPr>
          <w:rFonts w:ascii="Times New Roman" w:hAnsi="Times New Roman" w:cs="Times New Roman"/>
          <w:color w:val="000000" w:themeColor="text1"/>
        </w:rPr>
        <w:br/>
        <w:t>])</w:t>
      </w:r>
    </w:p>
    <w:p w14:paraId="0B334A76" w14:textId="77777777" w:rsidR="0070081E" w:rsidRPr="004A21A8" w:rsidRDefault="0070081E">
      <w:pPr>
        <w:rPr>
          <w:rFonts w:ascii="Times New Roman" w:hAnsi="Times New Roman" w:cs="Times New Roman"/>
          <w:color w:val="000000" w:themeColor="text1"/>
        </w:rPr>
      </w:pPr>
    </w:p>
    <w:p w14:paraId="49BC3B93" w14:textId="77777777" w:rsidR="0070081E" w:rsidRPr="004A21A8" w:rsidRDefault="00000000">
      <w:pPr>
        <w:rPr>
          <w:rFonts w:ascii="Times New Roman" w:hAnsi="Times New Roman" w:cs="Times New Roman"/>
          <w:color w:val="000000" w:themeColor="text1"/>
        </w:rPr>
      </w:pPr>
      <w:r w:rsidRPr="004A21A8">
        <w:rPr>
          <w:rFonts w:ascii="Times New Roman" w:hAnsi="Times New Roman" w:cs="Times New Roman"/>
          <w:color w:val="000000" w:themeColor="text1"/>
        </w:rPr>
        <w:t>Sample Output:</w:t>
      </w:r>
      <w:r w:rsidRPr="004A21A8">
        <w:rPr>
          <w:rFonts w:ascii="Times New Roman" w:hAnsi="Times New Roman" w:cs="Times New Roman"/>
          <w:color w:val="000000" w:themeColor="text1"/>
        </w:rPr>
        <w:br/>
        <w:t>[</w:t>
      </w:r>
      <w:r w:rsidRPr="004A21A8">
        <w:rPr>
          <w:rFonts w:ascii="Times New Roman" w:hAnsi="Times New Roman" w:cs="Times New Roman"/>
          <w:color w:val="000000" w:themeColor="text1"/>
        </w:rPr>
        <w:br/>
        <w:t xml:space="preserve">    { "warehouseId": "W001", "distance": 15000 }</w:t>
      </w:r>
      <w:r w:rsidRPr="004A21A8">
        <w:rPr>
          <w:rFonts w:ascii="Times New Roman" w:hAnsi="Times New Roman" w:cs="Times New Roman"/>
          <w:color w:val="000000" w:themeColor="text1"/>
        </w:rPr>
        <w:br/>
        <w:t>]</w:t>
      </w:r>
    </w:p>
    <w:sectPr w:rsidR="0070081E" w:rsidRPr="004A21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72CB0" w14:textId="77777777" w:rsidR="00537C49" w:rsidRDefault="00537C49">
      <w:pPr>
        <w:spacing w:line="240" w:lineRule="auto"/>
      </w:pPr>
      <w:r>
        <w:separator/>
      </w:r>
    </w:p>
  </w:endnote>
  <w:endnote w:type="continuationSeparator" w:id="0">
    <w:p w14:paraId="75CFD67A" w14:textId="77777777" w:rsidR="00537C49" w:rsidRDefault="00537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6F705" w14:textId="77777777" w:rsidR="00537C49" w:rsidRDefault="00537C49">
      <w:pPr>
        <w:spacing w:after="0"/>
      </w:pPr>
      <w:r>
        <w:separator/>
      </w:r>
    </w:p>
  </w:footnote>
  <w:footnote w:type="continuationSeparator" w:id="0">
    <w:p w14:paraId="67C5D3A0" w14:textId="77777777" w:rsidR="00537C49" w:rsidRDefault="00537C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2C32244"/>
    <w:multiLevelType w:val="hybridMultilevel"/>
    <w:tmpl w:val="8F985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280895">
    <w:abstractNumId w:val="5"/>
  </w:num>
  <w:num w:numId="2" w16cid:durableId="1852912945">
    <w:abstractNumId w:val="3"/>
  </w:num>
  <w:num w:numId="3" w16cid:durableId="531185801">
    <w:abstractNumId w:val="2"/>
  </w:num>
  <w:num w:numId="4" w16cid:durableId="1373724294">
    <w:abstractNumId w:val="4"/>
  </w:num>
  <w:num w:numId="5" w16cid:durableId="2097440677">
    <w:abstractNumId w:val="1"/>
  </w:num>
  <w:num w:numId="6" w16cid:durableId="2008559339">
    <w:abstractNumId w:val="0"/>
  </w:num>
  <w:num w:numId="7" w16cid:durableId="660935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6B4"/>
    <w:rsid w:val="004A21A8"/>
    <w:rsid w:val="00537C49"/>
    <w:rsid w:val="0070081E"/>
    <w:rsid w:val="00AA1D8D"/>
    <w:rsid w:val="00B47730"/>
    <w:rsid w:val="00CB0664"/>
    <w:rsid w:val="00FC693F"/>
    <w:rsid w:val="4A686527"/>
    <w:rsid w:val="5B5D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BA59D"/>
  <w14:defaultImageDpi w14:val="300"/>
  <w15:docId w15:val="{C275E1AE-1CE9-4EF5-8361-6EB817C6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 Keshav</cp:lastModifiedBy>
  <cp:revision>2</cp:revision>
  <dcterms:created xsi:type="dcterms:W3CDTF">2013-12-23T23:15:00Z</dcterms:created>
  <dcterms:modified xsi:type="dcterms:W3CDTF">2025-02-02T18:27:00Z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3D4CE4BC05064FE7AD618E119104F99F_12</vt:lpwstr>
  </property>
</Properties>
</file>